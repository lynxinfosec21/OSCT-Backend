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9AC33" w14:textId="02D6C399" w:rsidR="006C42AD" w:rsidRPr="004C36C6" w:rsidRDefault="00922E81" w:rsidP="002F3951">
      <w:pPr>
        <w:pStyle w:val="Title"/>
        <w:rPr>
          <w:color w:val="000000" w:themeColor="text1"/>
        </w:rPr>
      </w:pPr>
      <w:r w:rsidRPr="004C36C6">
        <w:rPr>
          <w:color w:val="000000" w:themeColor="text1"/>
        </w:rPr>
        <w:t>Testing Report</w:t>
      </w:r>
    </w:p>
    <w:p w14:paraId="7D03C7A0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 Details</w:t>
      </w:r>
    </w:p>
    <w:p w14:paraId="150E5178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Improper HTTP Methods</w:t>
      </w:r>
      <w:r w:rsidRPr="004C36C6">
        <w:rPr>
          <w:color w:val="000000" w:themeColor="text1"/>
        </w:rPr>
        <w:br/>
        <w:t xml:space="preserve">All admin routes are currently using the </w:t>
      </w:r>
      <w:r w:rsidRPr="004C36C6">
        <w:rPr>
          <w:rStyle w:val="HTMLCode"/>
          <w:rFonts w:eastAsiaTheme="minorEastAsia"/>
          <w:color w:val="000000" w:themeColor="text1"/>
        </w:rPr>
        <w:t>POST</w:t>
      </w:r>
      <w:r w:rsidRPr="004C36C6">
        <w:rPr>
          <w:color w:val="000000" w:themeColor="text1"/>
        </w:rPr>
        <w:t xml:space="preserve"> method, which violates RESTful API conventions. Appropriate HTTP methods such as </w:t>
      </w:r>
      <w:r w:rsidRPr="004C36C6">
        <w:rPr>
          <w:rStyle w:val="HTMLCode"/>
          <w:rFonts w:eastAsiaTheme="minorEastAsia"/>
          <w:color w:val="000000" w:themeColor="text1"/>
        </w:rPr>
        <w:t>GET</w:t>
      </w:r>
      <w:r w:rsidRPr="004C36C6">
        <w:rPr>
          <w:color w:val="000000" w:themeColor="text1"/>
        </w:rPr>
        <w:t xml:space="preserve">, </w:t>
      </w:r>
      <w:r w:rsidRPr="004C36C6">
        <w:rPr>
          <w:rStyle w:val="HTMLCode"/>
          <w:rFonts w:eastAsiaTheme="minorEastAsia"/>
          <w:color w:val="000000" w:themeColor="text1"/>
        </w:rPr>
        <w:t>PUT</w:t>
      </w:r>
      <w:r w:rsidRPr="004C36C6">
        <w:rPr>
          <w:color w:val="000000" w:themeColor="text1"/>
        </w:rPr>
        <w:t xml:space="preserve">, and </w:t>
      </w:r>
      <w:r w:rsidRPr="004C36C6">
        <w:rPr>
          <w:rStyle w:val="HTMLCode"/>
          <w:rFonts w:eastAsiaTheme="minorEastAsia"/>
          <w:color w:val="000000" w:themeColor="text1"/>
        </w:rPr>
        <w:t>DELETE</w:t>
      </w:r>
      <w:r w:rsidRPr="004C36C6">
        <w:rPr>
          <w:color w:val="000000" w:themeColor="text1"/>
        </w:rPr>
        <w:t xml:space="preserve"> should be used based on the action.</w:t>
      </w:r>
    </w:p>
    <w:p w14:paraId="6158244F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Ineffective API Responses</w:t>
      </w:r>
      <w:r w:rsidRPr="004C36C6">
        <w:rPr>
          <w:color w:val="000000" w:themeColor="text1"/>
        </w:rPr>
        <w:br/>
        <w:t>API responses indicate successful operations (e.g., user deletion), but no actual changes occur in the database or system.</w:t>
      </w:r>
    </w:p>
    <w:p w14:paraId="0D75E1FD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Disorganized API Documentation</w:t>
      </w:r>
      <w:r w:rsidRPr="004C36C6">
        <w:rPr>
          <w:color w:val="000000" w:themeColor="text1"/>
        </w:rPr>
        <w:br/>
        <w:t>API documentation in Postman is incomplete, inaccurate, and poorly structured, making it difficult to understand and test the endpoints.</w:t>
      </w:r>
    </w:p>
    <w:p w14:paraId="7E6B60FA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Missing Admin Panel Navigation</w:t>
      </w:r>
      <w:r w:rsidRPr="004C36C6">
        <w:rPr>
          <w:color w:val="000000" w:themeColor="text1"/>
        </w:rPr>
        <w:br/>
        <w:t>There is no visible or functional route from the user interface to the admin panel.</w:t>
      </w:r>
    </w:p>
    <w:p w14:paraId="78744E41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Incorrect Model Reference</w:t>
      </w:r>
      <w:r w:rsidRPr="004C36C6">
        <w:rPr>
          <w:color w:val="000000" w:themeColor="text1"/>
        </w:rPr>
        <w:br/>
        <w:t xml:space="preserve">The </w:t>
      </w:r>
      <w:r w:rsidRPr="004C36C6">
        <w:rPr>
          <w:rStyle w:val="HTMLCode"/>
          <w:rFonts w:eastAsiaTheme="minorEastAsia"/>
          <w:color w:val="000000" w:themeColor="text1"/>
        </w:rPr>
        <w:t>userInfo</w:t>
      </w:r>
      <w:r w:rsidRPr="004C36C6">
        <w:rPr>
          <w:color w:val="000000" w:themeColor="text1"/>
        </w:rPr>
        <w:t xml:space="preserve"> model is not correctly referenced in the </w:t>
      </w:r>
      <w:r w:rsidRPr="004C36C6">
        <w:rPr>
          <w:rStyle w:val="HTMLCode"/>
          <w:rFonts w:eastAsiaTheme="minorEastAsia"/>
          <w:color w:val="000000" w:themeColor="text1"/>
        </w:rPr>
        <w:t>user</w:t>
      </w:r>
      <w:r w:rsidRPr="004C36C6">
        <w:rPr>
          <w:color w:val="000000" w:themeColor="text1"/>
        </w:rPr>
        <w:t xml:space="preserve"> model. The property </w:t>
      </w:r>
      <w:r w:rsidRPr="004C36C6">
        <w:rPr>
          <w:rStyle w:val="HTMLCode"/>
          <w:rFonts w:eastAsiaTheme="minorEastAsia"/>
          <w:color w:val="000000" w:themeColor="text1"/>
        </w:rPr>
        <w:t>ref</w:t>
      </w:r>
      <w:r w:rsidRPr="004C36C6">
        <w:rPr>
          <w:color w:val="000000" w:themeColor="text1"/>
        </w:rPr>
        <w:t xml:space="preserve"> was mistakenly written as </w:t>
      </w:r>
      <w:r w:rsidRPr="004C36C6">
        <w:rPr>
          <w:rStyle w:val="HTMLCode"/>
          <w:rFonts w:eastAsiaTheme="minorEastAsia"/>
          <w:color w:val="000000" w:themeColor="text1"/>
        </w:rPr>
        <w:t>res</w:t>
      </w:r>
      <w:r w:rsidRPr="004C36C6">
        <w:rPr>
          <w:color w:val="000000" w:themeColor="text1"/>
        </w:rPr>
        <w:t>.</w:t>
      </w:r>
    </w:p>
    <w:p w14:paraId="20EB0222" w14:textId="77777777" w:rsidR="004C36C6" w:rsidRP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 Verification Email Sent</w:t>
      </w:r>
      <w:r w:rsidRPr="004C36C6">
        <w:rPr>
          <w:color w:val="000000" w:themeColor="text1"/>
        </w:rPr>
        <w:br/>
        <w:t>When a new user is registered, no verification email is sent, which could lead to unauthorized access or invalid accounts.</w:t>
      </w:r>
    </w:p>
    <w:p w14:paraId="72BDA931" w14:textId="6ED43CFF" w:rsidR="004C36C6" w:rsidRDefault="004C36C6" w:rsidP="004C36C6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Non-functional Write Transactions</w:t>
      </w:r>
      <w:r w:rsidRPr="004C36C6">
        <w:rPr>
          <w:color w:val="000000" w:themeColor="text1"/>
        </w:rPr>
        <w:br/>
        <w:t>Write operations, such as deleting a user, are not performing any actual changes in the system despite returning successful responses.</w:t>
      </w:r>
    </w:p>
    <w:p w14:paraId="7622ADAD" w14:textId="79C8A51E" w:rsidR="000721BC" w:rsidRP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All Admins endpoint</w:t>
      </w:r>
      <w:r w:rsidRPr="000721BC">
        <w:rPr>
          <w:rStyle w:val="Strong"/>
          <w:b w:val="0"/>
          <w:bCs w:val="0"/>
          <w:color w:val="000000" w:themeColor="text1"/>
        </w:rPr>
        <w:br/>
      </w:r>
      <w:r>
        <w:t>“/alladmins” API was using POST instead of GET</w:t>
      </w:r>
    </w:p>
    <w:p w14:paraId="21737B91" w14:textId="2D16E4E6" w:rsidR="000721BC" w:rsidRDefault="000721BC" w:rsidP="000721BC">
      <w:pPr>
        <w:numPr>
          <w:ilvl w:val="0"/>
          <w:numId w:val="1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000000" w:themeColor="text1"/>
        </w:rPr>
      </w:pPr>
      <w:r>
        <w:rPr>
          <w:rStyle w:val="Strong"/>
          <w:color w:val="000000" w:themeColor="text1"/>
        </w:rPr>
        <w:t>Delete Admin endpoint</w:t>
      </w:r>
      <w:r>
        <w:rPr>
          <w:rStyle w:val="Strong"/>
          <w:color w:val="000000" w:themeColor="text1"/>
        </w:rPr>
        <w:br/>
      </w:r>
      <w:r>
        <w:rPr>
          <w:rStyle w:val="Strong"/>
          <w:b w:val="0"/>
          <w:bCs w:val="0"/>
          <w:color w:val="000000" w:themeColor="text1"/>
        </w:rPr>
        <w:t>“/admin/delete?id” was using POST instead of DELETE</w:t>
      </w:r>
      <w:r w:rsidR="00DF0C3A">
        <w:rPr>
          <w:rStyle w:val="Strong"/>
          <w:b w:val="0"/>
          <w:bCs w:val="0"/>
          <w:color w:val="000000" w:themeColor="text1"/>
        </w:rPr>
        <w:t>.</w:t>
      </w:r>
    </w:p>
    <w:p w14:paraId="679D1155" w14:textId="00554922" w:rsidR="00864557" w:rsidRPr="00864557" w:rsidRDefault="00864557" w:rsidP="00864557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0000" w:themeColor="text1"/>
        </w:rPr>
      </w:pPr>
      <w:r>
        <w:rPr>
          <w:rStyle w:val="Strong"/>
          <w:color w:val="000000" w:themeColor="text1"/>
        </w:rPr>
        <w:t>Update Custom Policies</w:t>
      </w:r>
      <w:r>
        <w:rPr>
          <w:rStyle w:val="Strong"/>
          <w:b w:val="0"/>
          <w:bCs w:val="0"/>
          <w:color w:val="000000" w:themeColor="text1"/>
        </w:rPr>
        <w:br/>
        <w:t>Does not work. Gives failed error each time</w:t>
      </w:r>
      <w:r w:rsidR="005E0BF8">
        <w:rPr>
          <w:rStyle w:val="Strong"/>
          <w:b w:val="0"/>
          <w:bCs w:val="0"/>
          <w:color w:val="000000" w:themeColor="text1"/>
        </w:rPr>
        <w:t>.</w:t>
      </w:r>
      <w:r w:rsidR="00327907">
        <w:rPr>
          <w:rStyle w:val="Strong"/>
          <w:b w:val="0"/>
          <w:bCs w:val="0"/>
          <w:color w:val="000000" w:themeColor="text1"/>
        </w:rPr>
        <w:t xml:space="preserve"> </w:t>
      </w:r>
    </w:p>
    <w:p w14:paraId="7110AAA5" w14:textId="77777777" w:rsidR="004C36C6" w:rsidRPr="004C36C6" w:rsidRDefault="00FD291E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415CDCA2">
          <v:rect id="_x0000_i1025" style="width:0;height:1.5pt" o:hralign="center" o:hrstd="t" o:hr="t" fillcolor="#a0a0a0" stroked="f"/>
        </w:pict>
      </w:r>
    </w:p>
    <w:p w14:paraId="276F60DF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Bugs Fixed</w:t>
      </w:r>
    </w:p>
    <w:p w14:paraId="76E41842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registration process.</w:t>
      </w:r>
    </w:p>
    <w:p w14:paraId="2783A69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user deletion functionality.</w:t>
      </w:r>
    </w:p>
    <w:p w14:paraId="009AF08F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Fixed admin deletion process.</w:t>
      </w:r>
    </w:p>
    <w:p w14:paraId="530B6189" w14:textId="77777777" w:rsidR="004C36C6" w:rsidRP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>Corrected typos in the "Register" buttons on the Sites, Departments, and Assets pages.</w:t>
      </w:r>
    </w:p>
    <w:p w14:paraId="76A99876" w14:textId="4300769C" w:rsidR="004C36C6" w:rsidRDefault="004C36C6" w:rsidP="004C36C6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color w:val="000000" w:themeColor="text1"/>
        </w:rPr>
        <w:t xml:space="preserve">Corrected typo in the "Number of Departments" </w:t>
      </w:r>
      <w:r w:rsidR="00A80B18">
        <w:rPr>
          <w:color w:val="000000" w:themeColor="text1"/>
        </w:rPr>
        <w:t>tile</w:t>
      </w:r>
      <w:r w:rsidRPr="004C36C6">
        <w:rPr>
          <w:color w:val="000000" w:themeColor="text1"/>
        </w:rPr>
        <w:t xml:space="preserve"> on the Departments page.</w:t>
      </w:r>
    </w:p>
    <w:p w14:paraId="53913493" w14:textId="77777777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/alladmins changed to GET and also frontend method changed to GET</w:t>
      </w:r>
    </w:p>
    <w:p w14:paraId="03D3131F" w14:textId="202DEA3E" w:rsidR="000721BC" w:rsidRDefault="000721BC" w:rsidP="000721BC">
      <w:pPr>
        <w:pStyle w:val="ListParagraph"/>
        <w:numPr>
          <w:ilvl w:val="0"/>
          <w:numId w:val="13"/>
        </w:numPr>
      </w:pPr>
      <w:r>
        <w:t>Backend method for /admin/delete changed to DELETE and also frontend method changed to DELETE</w:t>
      </w:r>
    </w:p>
    <w:p w14:paraId="1C8009D1" w14:textId="29406CC4" w:rsidR="005E0BF8" w:rsidRPr="000721BC" w:rsidRDefault="005E0BF8" w:rsidP="000721BC">
      <w:pPr>
        <w:pStyle w:val="ListParagraph"/>
        <w:numPr>
          <w:ilvl w:val="0"/>
          <w:numId w:val="13"/>
        </w:numPr>
      </w:pPr>
      <w:r>
        <w:lastRenderedPageBreak/>
        <w:t>Update Org endpoint api call in frontend had extra /. Now policies are getting updated.</w:t>
      </w:r>
      <w:r w:rsidR="00327907">
        <w:t xml:space="preserve"> Also query for user id was not being used in frontend</w:t>
      </w:r>
      <w:r w:rsidR="00FD291E">
        <w:t>.</w:t>
      </w:r>
    </w:p>
    <w:p w14:paraId="634AEE69" w14:textId="77777777" w:rsidR="004C36C6" w:rsidRPr="004C36C6" w:rsidRDefault="00FD291E" w:rsidP="004C36C6">
      <w:pPr>
        <w:spacing w:after="0"/>
        <w:rPr>
          <w:color w:val="000000" w:themeColor="text1"/>
        </w:rPr>
      </w:pPr>
      <w:r>
        <w:rPr>
          <w:color w:val="000000" w:themeColor="text1"/>
        </w:rPr>
        <w:pict w14:anchorId="2289014E">
          <v:rect id="_x0000_i1026" style="width:0;height:1.5pt" o:hralign="center" o:hrstd="t" o:hr="t" fillcolor="#a0a0a0" stroked="f"/>
        </w:pict>
      </w:r>
    </w:p>
    <w:p w14:paraId="4CA9229D" w14:textId="77777777" w:rsidR="004C36C6" w:rsidRPr="004C36C6" w:rsidRDefault="004C36C6" w:rsidP="004C36C6">
      <w:pPr>
        <w:pStyle w:val="Heading3"/>
        <w:rPr>
          <w:color w:val="000000" w:themeColor="text1"/>
        </w:rPr>
      </w:pPr>
      <w:r w:rsidRPr="004C36C6">
        <w:rPr>
          <w:color w:val="000000" w:themeColor="text1"/>
        </w:rPr>
        <w:t>APIs Added</w:t>
      </w:r>
    </w:p>
    <w:p w14:paraId="0FA1AD2A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Get All Users</w:t>
      </w:r>
      <w:r w:rsidRPr="004C36C6">
        <w:rPr>
          <w:color w:val="000000" w:themeColor="text1"/>
        </w:rPr>
        <w:t xml:space="preserve"> – Retrieves a complete list of users from the system.</w:t>
      </w:r>
    </w:p>
    <w:p w14:paraId="487CECB7" w14:textId="77777777" w:rsidR="004C36C6" w:rsidRPr="004C36C6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Delete User by ID</w:t>
      </w:r>
      <w:r w:rsidRPr="004C36C6">
        <w:rPr>
          <w:color w:val="000000" w:themeColor="text1"/>
        </w:rPr>
        <w:t xml:space="preserve"> – Deletes a specific user based on their unique identifier.</w:t>
      </w:r>
    </w:p>
    <w:p w14:paraId="0A9E250C" w14:textId="22F74CE4" w:rsidR="00E7687C" w:rsidRDefault="004C36C6" w:rsidP="004C36C6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4C36C6">
        <w:rPr>
          <w:rStyle w:val="Strong"/>
          <w:color w:val="000000" w:themeColor="text1"/>
        </w:rPr>
        <w:t>Asset Organization Info Endpoint (Postman)</w:t>
      </w:r>
      <w:r w:rsidRPr="004C36C6">
        <w:rPr>
          <w:color w:val="000000" w:themeColor="text1"/>
        </w:rPr>
        <w:t xml:space="preserve"> – Added to Postman for retrieving asset organization details.</w:t>
      </w:r>
    </w:p>
    <w:p w14:paraId="044D8D90" w14:textId="5FCA2D08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6A2E7494" w14:textId="133B4875" w:rsidR="00B20AF3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p w14:paraId="0605787B" w14:textId="77777777" w:rsidR="00B20AF3" w:rsidRPr="006A5FBF" w:rsidRDefault="00B20AF3" w:rsidP="00B20AF3">
      <w:pPr>
        <w:rPr>
          <w:b/>
          <w:bCs/>
        </w:rPr>
      </w:pPr>
      <w:r>
        <w:rPr>
          <w:b/>
          <w:bCs/>
        </w:rPr>
        <w:t>NOTE: Admin and User Side APIS tested.</w:t>
      </w:r>
    </w:p>
    <w:p w14:paraId="64575930" w14:textId="77777777" w:rsidR="00B20AF3" w:rsidRPr="004C36C6" w:rsidRDefault="00B20AF3" w:rsidP="00B20AF3">
      <w:pPr>
        <w:spacing w:before="100" w:beforeAutospacing="1" w:after="100" w:afterAutospacing="1" w:line="240" w:lineRule="auto"/>
        <w:rPr>
          <w:color w:val="000000" w:themeColor="text1"/>
        </w:rPr>
      </w:pPr>
    </w:p>
    <w:sectPr w:rsidR="00B20AF3" w:rsidRPr="004C36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E7049"/>
    <w:multiLevelType w:val="multilevel"/>
    <w:tmpl w:val="DFA4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C2EA1"/>
    <w:multiLevelType w:val="hybridMultilevel"/>
    <w:tmpl w:val="3782E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5008D"/>
    <w:multiLevelType w:val="hybridMultilevel"/>
    <w:tmpl w:val="98F68A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F16A2"/>
    <w:multiLevelType w:val="multilevel"/>
    <w:tmpl w:val="E6D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55E0C"/>
    <w:multiLevelType w:val="multilevel"/>
    <w:tmpl w:val="6E20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1BC"/>
    <w:rsid w:val="0015074B"/>
    <w:rsid w:val="00194D1C"/>
    <w:rsid w:val="0029639D"/>
    <w:rsid w:val="002F3951"/>
    <w:rsid w:val="00326F90"/>
    <w:rsid w:val="00327907"/>
    <w:rsid w:val="0038137F"/>
    <w:rsid w:val="00393C0F"/>
    <w:rsid w:val="00404E04"/>
    <w:rsid w:val="00473AB8"/>
    <w:rsid w:val="004C36C6"/>
    <w:rsid w:val="00582EFA"/>
    <w:rsid w:val="00591529"/>
    <w:rsid w:val="005E0BF8"/>
    <w:rsid w:val="0066209E"/>
    <w:rsid w:val="006C42AD"/>
    <w:rsid w:val="006C5848"/>
    <w:rsid w:val="00864557"/>
    <w:rsid w:val="00874F81"/>
    <w:rsid w:val="009207B8"/>
    <w:rsid w:val="00922E81"/>
    <w:rsid w:val="00995C2E"/>
    <w:rsid w:val="00A80B18"/>
    <w:rsid w:val="00AA1D8D"/>
    <w:rsid w:val="00B20AF3"/>
    <w:rsid w:val="00B47730"/>
    <w:rsid w:val="00B94F53"/>
    <w:rsid w:val="00C822AF"/>
    <w:rsid w:val="00CB0664"/>
    <w:rsid w:val="00D66814"/>
    <w:rsid w:val="00DF0C3A"/>
    <w:rsid w:val="00E7687C"/>
    <w:rsid w:val="00FC693F"/>
    <w:rsid w:val="00F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E4964"/>
  <w14:defaultImageDpi w14:val="300"/>
  <w15:docId w15:val="{9134E651-92E7-4F42-AD4D-13DB5DC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2A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4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A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36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A1E94-CCD0-4148-A83D-7CF967AEC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343</Words>
  <Characters>1894</Characters>
  <Application>Microsoft Office Word</Application>
  <DocSecurity>0</DocSecurity>
  <Lines>52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 Bin Amir</cp:lastModifiedBy>
  <cp:revision>28</cp:revision>
  <dcterms:created xsi:type="dcterms:W3CDTF">2013-12-23T23:15:00Z</dcterms:created>
  <dcterms:modified xsi:type="dcterms:W3CDTF">2025-05-08T06:27:00Z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3a4cc83c-dd3b-4f58-bd19-a29279f49449</vt:lpwstr>
  </property>
</Properties>
</file>